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0826F" w14:textId="77777777" w:rsidR="00DE4C75" w:rsidRDefault="00000000">
      <w:pPr>
        <w:pStyle w:val="Title"/>
      </w:pPr>
      <w:r>
        <w:t>README – Insignia Microbial Signature Pipeline (Command Line)</w:t>
      </w:r>
    </w:p>
    <w:p w14:paraId="3038A2AF" w14:textId="77777777" w:rsidR="00DE4C75" w:rsidRDefault="00000000">
      <w:pPr>
        <w:pStyle w:val="Heading1"/>
      </w:pPr>
      <w:r>
        <w:t>Overview</w:t>
      </w:r>
    </w:p>
    <w:p w14:paraId="07C5DC8F" w14:textId="77777777" w:rsidR="00DE4C75" w:rsidRDefault="00000000">
      <w:r>
        <w:t>This pipeline builds a unique microbial signature database using whole-genome sequences. It performs genome cleaning, alignment (via MUMmer), match detection, and unique signature generation. All scripts run from the `programs` directory using the test-data and db_seq folders as input and output points.</w:t>
      </w:r>
    </w:p>
    <w:p w14:paraId="4CAB0A47" w14:textId="77777777" w:rsidR="00DE4C75" w:rsidRDefault="00000000">
      <w:pPr>
        <w:pStyle w:val="Heading1"/>
      </w:pPr>
      <w:r>
        <w:t>System Requirements &amp; Dependencies</w:t>
      </w:r>
    </w:p>
    <w:p w14:paraId="58B625B3" w14:textId="77777777" w:rsidR="00DE4C75" w:rsidRDefault="00000000">
      <w:r>
        <w:t>OS: Linux (Ubuntu) or macOS</w:t>
      </w:r>
      <w:r>
        <w:br/>
        <w:t>Shell: bash</w:t>
      </w:r>
      <w:r>
        <w:br/>
        <w:t>Languages: Python 3.8+</w:t>
      </w:r>
      <w:r>
        <w:br/>
      </w:r>
    </w:p>
    <w:p w14:paraId="5ED1310C" w14:textId="77777777" w:rsidR="00DE4C75" w:rsidRDefault="00000000">
      <w:r>
        <w:t>Required packages/tools:</w:t>
      </w:r>
    </w:p>
    <w:p w14:paraId="1A537E37" w14:textId="77777777" w:rsidR="00DE4C75" w:rsidRDefault="00000000">
      <w:pPr>
        <w:pStyle w:val="ListBullet"/>
      </w:pPr>
      <w:r>
        <w:t>- MUMmer v3.x (`nucmer`, `show-coords`, `mummer`)</w:t>
      </w:r>
    </w:p>
    <w:p w14:paraId="101DCA31" w14:textId="77777777" w:rsidR="00DE4C75" w:rsidRDefault="00000000">
      <w:pPr>
        <w:pStyle w:val="ListBullet"/>
      </w:pPr>
      <w:r>
        <w:t>- Python packages: `pandas`, `numpy`</w:t>
      </w:r>
    </w:p>
    <w:p w14:paraId="61E274D8" w14:textId="77777777" w:rsidR="00DE4C75" w:rsidRDefault="00000000">
      <w:pPr>
        <w:pStyle w:val="ListBullet"/>
      </w:pPr>
      <w:r>
        <w:t>- Utilities: `grep`, `awk`, `cut`, `sed`, `sort`, `head`, `tail`, `basename`</w:t>
      </w:r>
    </w:p>
    <w:p w14:paraId="47A96167" w14:textId="77777777" w:rsidR="00DE4C75" w:rsidRDefault="00000000">
      <w:pPr>
        <w:pStyle w:val="Heading1"/>
      </w:pPr>
      <w:r>
        <w:t>Folder Structure</w:t>
      </w:r>
    </w:p>
    <w:p w14:paraId="480A8B94" w14:textId="77777777" w:rsidR="00DE4C75" w:rsidRDefault="00000000">
      <w:r>
        <w:t>You should create the following structure:</w:t>
      </w:r>
    </w:p>
    <w:p w14:paraId="57997A77" w14:textId="77777777" w:rsidR="00DE4C75" w:rsidRDefault="00000000">
      <w:r>
        <w:t>insignia/</w:t>
      </w:r>
      <w:r>
        <w:br/>
        <w:t>├── programs/              # All pipeline scripts</w:t>
      </w:r>
      <w:r>
        <w:br/>
        <w:t>├── test-data/             # Input .fna genome files (multi- or single-FASTA)</w:t>
      </w:r>
      <w:r>
        <w:br/>
        <w:t>├── db_seq/                # Processed genomes, .ins.fna, .db.fna, and indexes</w:t>
      </w:r>
      <w:r>
        <w:br/>
        <w:t>├── db_cov/                # Final .cov files (per target genome)</w:t>
      </w:r>
      <w:r>
        <w:br/>
        <w:t>├── projects/              # Per-target alignment results (.mums, .match)</w:t>
      </w:r>
      <w:r>
        <w:br/>
        <w:t>├── signatures/            # Final .sig files</w:t>
      </w:r>
      <w:r>
        <w:br/>
      </w:r>
    </w:p>
    <w:p w14:paraId="35FC0EEF" w14:textId="77777777" w:rsidR="00DE4C75" w:rsidRDefault="00000000">
      <w:pPr>
        <w:pStyle w:val="Heading1"/>
      </w:pPr>
      <w:r>
        <w:t>Genome File Naming Requirements</w:t>
      </w:r>
    </w:p>
    <w:p w14:paraId="21D5A94A" w14:textId="24111E32" w:rsidR="00DE4C75" w:rsidRDefault="00D56173">
      <w:r>
        <w:t xml:space="preserve">Raw individual Genomes must </w:t>
      </w:r>
      <w:proofErr w:type="spellStart"/>
      <w:proofErr w:type="gramStart"/>
      <w:r>
        <w:t>placed</w:t>
      </w:r>
      <w:proofErr w:type="spellEnd"/>
      <w:proofErr w:type="gramEnd"/>
      <w:r>
        <w:t xml:space="preserve"> into test-data/ </w:t>
      </w:r>
      <w:proofErr w:type="gramStart"/>
      <w:r>
        <w:t>with .</w:t>
      </w:r>
      <w:proofErr w:type="spellStart"/>
      <w:r>
        <w:t>fna</w:t>
      </w:r>
      <w:proofErr w:type="spellEnd"/>
      <w:proofErr w:type="gramEnd"/>
      <w:r>
        <w:t xml:space="preserve"> ending. The header can be any length but should follow FASTA format with an identifier and species and genus directly following (e.g. &gt;NC_XXXXX Bacillus subtilis). It may have any other descriptor after that.  </w:t>
      </w:r>
      <w:r w:rsidR="00000000">
        <w:br/>
        <w:t>- Example: `NC_009848.4.fna`</w:t>
      </w:r>
      <w:r w:rsidR="00000000">
        <w:br/>
      </w:r>
      <w:r w:rsidR="00000000">
        <w:lastRenderedPageBreak/>
        <w:t>- Header format will be auto-cleaned to: `&gt;ACCESSION Genus_species` (e.g., `&gt;NC_009848.4 Bacillus_pumilus`)</w:t>
      </w:r>
    </w:p>
    <w:p w14:paraId="1CCC33C8" w14:textId="77777777" w:rsidR="00DE4C75" w:rsidRDefault="00000000">
      <w:pPr>
        <w:pStyle w:val="Heading1"/>
      </w:pPr>
      <w:r>
        <w:t>How to Use the Pipeline</w:t>
      </w:r>
    </w:p>
    <w:p w14:paraId="60EB4676" w14:textId="77777777" w:rsidR="00DE4C75" w:rsidRDefault="00000000">
      <w:r>
        <w:t>Run the following steps from the `programs/` directory:</w:t>
      </w:r>
    </w:p>
    <w:p w14:paraId="3CFB0FA8" w14:textId="77777777" w:rsidR="00DE4C75" w:rsidRDefault="00000000">
      <w:pPr>
        <w:pStyle w:val="ListNumber"/>
      </w:pPr>
      <w:r>
        <w:t>1. Clean and build initial database:</w:t>
      </w:r>
    </w:p>
    <w:p w14:paraId="0694845D" w14:textId="77777777" w:rsidR="00DE4C75" w:rsidRDefault="00000000">
      <w:pPr>
        <w:pStyle w:val="ListContinue"/>
      </w:pPr>
      <w:r>
        <w:t xml:space="preserve">   $ ./createdb.sh</w:t>
      </w:r>
    </w:p>
    <w:p w14:paraId="0C00E9AA" w14:textId="6A05F7A6" w:rsidR="00D56173" w:rsidRDefault="00000000" w:rsidP="00D56173">
      <w:pPr>
        <w:pStyle w:val="ListContinue"/>
      </w:pPr>
      <w:r>
        <w:t xml:space="preserve">   - Cleans headers</w:t>
      </w:r>
      <w:r>
        <w:br/>
        <w:t xml:space="preserve">   - </w:t>
      </w:r>
      <w:proofErr w:type="gramStart"/>
      <w:r>
        <w:t>Creates .</w:t>
      </w:r>
      <w:proofErr w:type="gramEnd"/>
      <w:r>
        <w:t>clean.fna files in `test-data/`</w:t>
      </w:r>
      <w:r>
        <w:br/>
        <w:t xml:space="preserve">   - </w:t>
      </w:r>
      <w:proofErr w:type="gramStart"/>
      <w:r>
        <w:t>Outputs .</w:t>
      </w:r>
      <w:proofErr w:type="spellStart"/>
      <w:proofErr w:type="gramEnd"/>
      <w:r>
        <w:t>ins.fna</w:t>
      </w:r>
      <w:proofErr w:type="spellEnd"/>
      <w:r>
        <w:t xml:space="preserve">, </w:t>
      </w:r>
      <w:proofErr w:type="spellStart"/>
      <w:r>
        <w:t>insignia.db.fna</w:t>
      </w:r>
      <w:proofErr w:type="spellEnd"/>
      <w:r>
        <w:t xml:space="preserve">, </w:t>
      </w:r>
      <w:proofErr w:type="spellStart"/>
      <w:r>
        <w:t>t.idx</w:t>
      </w:r>
      <w:proofErr w:type="spellEnd"/>
      <w:r>
        <w:t>, insigniaindex.csv</w:t>
      </w:r>
      <w:r w:rsidR="00D56173">
        <w:t xml:space="preserve"> in </w:t>
      </w:r>
      <w:r w:rsidR="00D56173">
        <w:t>`</w:t>
      </w:r>
      <w:r w:rsidR="00D56173">
        <w:t>seq</w:t>
      </w:r>
      <w:r w:rsidR="00D56173">
        <w:t>-</w:t>
      </w:r>
      <w:proofErr w:type="spellStart"/>
      <w:r w:rsidR="00D56173">
        <w:t>db</w:t>
      </w:r>
      <w:proofErr w:type="spellEnd"/>
      <w:r w:rsidR="00D56173">
        <w:t>/`</w:t>
      </w:r>
    </w:p>
    <w:p w14:paraId="3544C8A8" w14:textId="77777777" w:rsidR="00DE4C75" w:rsidRDefault="00000000">
      <w:pPr>
        <w:pStyle w:val="ListNumber"/>
      </w:pPr>
      <w:r>
        <w:t>2. Build genome-to-genome alignments:</w:t>
      </w:r>
    </w:p>
    <w:p w14:paraId="2AD2B158" w14:textId="77777777" w:rsidR="00DE4C75" w:rsidRDefault="00000000">
      <w:pPr>
        <w:pStyle w:val="ListContinue"/>
      </w:pPr>
      <w:r>
        <w:t xml:space="preserve">   $ ./buildalignments.sh</w:t>
      </w:r>
    </w:p>
    <w:p w14:paraId="6FEA4E6A" w14:textId="01FA8C60" w:rsidR="00DE4C75" w:rsidRDefault="00000000">
      <w:pPr>
        <w:pStyle w:val="ListContinue"/>
      </w:pPr>
      <w:r>
        <w:t xml:space="preserve">   - </w:t>
      </w:r>
      <w:proofErr w:type="gramStart"/>
      <w:r>
        <w:t>Produces .mums</w:t>
      </w:r>
      <w:proofErr w:type="gramEnd"/>
      <w:r>
        <w:t xml:space="preserve"> </w:t>
      </w:r>
      <w:proofErr w:type="gramStart"/>
      <w:r>
        <w:t>and .match</w:t>
      </w:r>
      <w:proofErr w:type="gramEnd"/>
      <w:r>
        <w:t xml:space="preserve"> files per target-background combination</w:t>
      </w:r>
      <w:r>
        <w:br/>
        <w:t xml:space="preserve">   - Outputs into `projects</w:t>
      </w:r>
    </w:p>
    <w:p w14:paraId="0ACF235C" w14:textId="77777777" w:rsidR="00DE4C75" w:rsidRDefault="00000000">
      <w:pPr>
        <w:pStyle w:val="ListNumber"/>
      </w:pPr>
      <w:r>
        <w:t>3. Generate unique signatures:</w:t>
      </w:r>
    </w:p>
    <w:p w14:paraId="478C34A6" w14:textId="77777777" w:rsidR="00DE4C75" w:rsidRDefault="00000000">
      <w:pPr>
        <w:pStyle w:val="ListContinue"/>
      </w:pPr>
      <w:r>
        <w:t xml:space="preserve">   $ ./signify.sh</w:t>
      </w:r>
    </w:p>
    <w:p w14:paraId="68CC8EEE" w14:textId="77777777" w:rsidR="00DE4C75" w:rsidRDefault="00000000">
      <w:pPr>
        <w:pStyle w:val="ListContinue"/>
      </w:pPr>
      <w:r>
        <w:t xml:space="preserve">   - Interactively lets you choose a target</w:t>
      </w:r>
      <w:r>
        <w:br/>
        <w:t xml:space="preserve">   - Outputs .sig and .ref files into `signatures/`</w:t>
      </w:r>
    </w:p>
    <w:p w14:paraId="0A943D5F" w14:textId="77777777" w:rsidR="00DE4C75" w:rsidRDefault="00000000">
      <w:pPr>
        <w:pStyle w:val="Heading1"/>
      </w:pPr>
      <w:r>
        <w:t>Targets.txt and Backgrounds.txt</w:t>
      </w:r>
    </w:p>
    <w:p w14:paraId="7403111E" w14:textId="77777777" w:rsidR="00DE4C75" w:rsidRDefault="00000000">
      <w:r>
        <w:t>These are now auto-generated by the `createdb.sh` script from `t.idx`.</w:t>
      </w:r>
    </w:p>
    <w:p w14:paraId="34B4A12A" w14:textId="77777777" w:rsidR="00DE4C75" w:rsidRDefault="00000000">
      <w:r>
        <w:t>Format:</w:t>
      </w:r>
    </w:p>
    <w:p w14:paraId="10978614" w14:textId="77777777" w:rsidR="00DE4C75" w:rsidRDefault="00000000">
      <w:r>
        <w:t>- `targets.txt`: ACCESSION</w:t>
      </w:r>
      <w:r>
        <w:br/>
        <w:t>- `backgrounds.txt`: ACCESSION START_BYTE GENOME_LENGTH</w:t>
      </w:r>
    </w:p>
    <w:p w14:paraId="1FFF5B20" w14:textId="77777777" w:rsidR="00DE4C75" w:rsidRDefault="00000000">
      <w:pPr>
        <w:pStyle w:val="Heading1"/>
      </w:pPr>
      <w:r>
        <w:t>Rebuilding or Adding Genomes</w:t>
      </w:r>
    </w:p>
    <w:p w14:paraId="22579466" w14:textId="77777777" w:rsidR="00DE4C75" w:rsidRDefault="00000000">
      <w:r>
        <w:t>To add new genomes:</w:t>
      </w:r>
    </w:p>
    <w:p w14:paraId="14E4C242" w14:textId="6A7E5E0B" w:rsidR="00DE4C75" w:rsidRDefault="00000000">
      <w:r>
        <w:t xml:space="preserve">- Drop new </w:t>
      </w:r>
      <w:proofErr w:type="gramStart"/>
      <w:r>
        <w:t>`.</w:t>
      </w:r>
      <w:proofErr w:type="spellStart"/>
      <w:r>
        <w:t>fna</w:t>
      </w:r>
      <w:proofErr w:type="spellEnd"/>
      <w:proofErr w:type="gramEnd"/>
      <w:r>
        <w:t>` files into `test-data/`</w:t>
      </w:r>
      <w:r>
        <w:br/>
        <w:t>- Rerun `./createdb.sh` and `./buildalignments.sh`</w:t>
      </w:r>
    </w:p>
    <w:p w14:paraId="26FD101B" w14:textId="77777777" w:rsidR="00DE4C75" w:rsidRDefault="00000000">
      <w:pPr>
        <w:pStyle w:val="Heading1"/>
      </w:pPr>
      <w:r>
        <w:t>Output Files Description</w:t>
      </w:r>
    </w:p>
    <w:p w14:paraId="555FA324" w14:textId="77777777" w:rsidR="00DE4C75" w:rsidRDefault="00000000">
      <w:pPr>
        <w:pStyle w:val="ListBullet"/>
      </w:pPr>
      <w:r>
        <w:t>- `*.clean.fna`: Header-cleaned versions of input genomes</w:t>
      </w:r>
    </w:p>
    <w:p w14:paraId="510272EB" w14:textId="77777777" w:rsidR="00DE4C75" w:rsidRDefault="00000000">
      <w:pPr>
        <w:pStyle w:val="ListBullet"/>
      </w:pPr>
      <w:r>
        <w:t>- `*.ins.fna`: Indexed versions used in db construction</w:t>
      </w:r>
    </w:p>
    <w:p w14:paraId="65FF8F37" w14:textId="77777777" w:rsidR="00DE4C75" w:rsidRDefault="00000000">
      <w:pPr>
        <w:pStyle w:val="ListBullet"/>
      </w:pPr>
      <w:r>
        <w:t>- `insignia.db.fna`: Concatenated genome database</w:t>
      </w:r>
    </w:p>
    <w:p w14:paraId="182615C3" w14:textId="77777777" w:rsidR="00DE4C75" w:rsidRDefault="00000000">
      <w:pPr>
        <w:pStyle w:val="ListBullet"/>
      </w:pPr>
      <w:r>
        <w:lastRenderedPageBreak/>
        <w:t>- `t.idx`: FASTA byte index file</w:t>
      </w:r>
    </w:p>
    <w:p w14:paraId="081D9915" w14:textId="77777777" w:rsidR="00DE4C75" w:rsidRDefault="00000000">
      <w:pPr>
        <w:pStyle w:val="ListBullet"/>
      </w:pPr>
      <w:r>
        <w:t>- `*.mums`, `*.match`: Pairwise alignment outputs</w:t>
      </w:r>
    </w:p>
    <w:p w14:paraId="728679CA" w14:textId="77777777" w:rsidR="00DE4C75" w:rsidRDefault="00000000">
      <w:pPr>
        <w:pStyle w:val="ListBullet"/>
      </w:pPr>
      <w:r>
        <w:t>- `*.sig`: Final signature output files</w:t>
      </w:r>
    </w:p>
    <w:p w14:paraId="2BFB3F4F" w14:textId="77777777" w:rsidR="00DE4C75" w:rsidRDefault="00000000">
      <w:pPr>
        <w:pStyle w:val="Heading1"/>
      </w:pPr>
      <w:r>
        <w:t>Tips for Clean Pipeline Execution</w:t>
      </w:r>
    </w:p>
    <w:p w14:paraId="60B87604" w14:textId="77777777" w:rsidR="00DE4C75" w:rsidRDefault="00000000">
      <w:r>
        <w:t>- Run scripts from `programs/`</w:t>
      </w:r>
      <w:r>
        <w:br/>
        <w:t>- Clear old `*.clean.fna` files if starting fresh</w:t>
      </w:r>
      <w:r>
        <w:br/>
        <w:t>- Use git to version scripts and README</w:t>
      </w:r>
    </w:p>
    <w:sectPr w:rsidR="00DE4C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D296A" w14:textId="77777777" w:rsidR="00474F7D" w:rsidRDefault="00474F7D" w:rsidP="00D56173">
      <w:pPr>
        <w:spacing w:after="0" w:line="240" w:lineRule="auto"/>
      </w:pPr>
      <w:r>
        <w:separator/>
      </w:r>
    </w:p>
  </w:endnote>
  <w:endnote w:type="continuationSeparator" w:id="0">
    <w:p w14:paraId="4BE5E65A" w14:textId="77777777" w:rsidR="00474F7D" w:rsidRDefault="00474F7D" w:rsidP="00D5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25F10" w14:textId="77777777" w:rsidR="00474F7D" w:rsidRDefault="00474F7D" w:rsidP="00D56173">
      <w:pPr>
        <w:spacing w:after="0" w:line="240" w:lineRule="auto"/>
      </w:pPr>
      <w:r>
        <w:separator/>
      </w:r>
    </w:p>
  </w:footnote>
  <w:footnote w:type="continuationSeparator" w:id="0">
    <w:p w14:paraId="778BE157" w14:textId="77777777" w:rsidR="00474F7D" w:rsidRDefault="00474F7D" w:rsidP="00D5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5690225">
    <w:abstractNumId w:val="8"/>
  </w:num>
  <w:num w:numId="2" w16cid:durableId="728193552">
    <w:abstractNumId w:val="6"/>
  </w:num>
  <w:num w:numId="3" w16cid:durableId="1870213932">
    <w:abstractNumId w:val="5"/>
  </w:num>
  <w:num w:numId="4" w16cid:durableId="397169223">
    <w:abstractNumId w:val="4"/>
  </w:num>
  <w:num w:numId="5" w16cid:durableId="67073397">
    <w:abstractNumId w:val="7"/>
  </w:num>
  <w:num w:numId="6" w16cid:durableId="1352730426">
    <w:abstractNumId w:val="3"/>
  </w:num>
  <w:num w:numId="7" w16cid:durableId="1864899802">
    <w:abstractNumId w:val="2"/>
  </w:num>
  <w:num w:numId="8" w16cid:durableId="1040521473">
    <w:abstractNumId w:val="1"/>
  </w:num>
  <w:num w:numId="9" w16cid:durableId="102767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4F7D"/>
    <w:rsid w:val="00503E75"/>
    <w:rsid w:val="008637DF"/>
    <w:rsid w:val="00AA1D8D"/>
    <w:rsid w:val="00B47730"/>
    <w:rsid w:val="00CB0664"/>
    <w:rsid w:val="00D56173"/>
    <w:rsid w:val="00DE4C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5D0FA"/>
  <w14:defaultImageDpi w14:val="300"/>
  <w15:docId w15:val="{3085577B-2154-C746-9AC1-BF67E13E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anonymous</cp:lastModifiedBy>
  <cp:revision>2</cp:revision>
  <dcterms:created xsi:type="dcterms:W3CDTF">2025-07-30T03:38:00Z</dcterms:created>
  <dcterms:modified xsi:type="dcterms:W3CDTF">2025-07-30T03:38:00Z</dcterms:modified>
  <cp:category/>
</cp:coreProperties>
</file>